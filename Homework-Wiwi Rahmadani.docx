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 : Wiwi Rahmadani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 3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Week :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Repo Github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"https://github.com/wiwirmdhi/Restful-API-Middleware--homework"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https://github.com/wiwirmdhi/Restful-API-Middleware--homework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F164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B166025"/>
    <w:rsid w:val="480F1640"/>
    <w:rsid w:val="75D4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2023-10-07T16:48:00Z</dcterms:created>
  <dc:creator>Wiwi 03Rmdh</dc:creator>
  <cp:lastModifiedBy>Wiwi 03Rmdh</cp:lastModifiedBy>
  <dcterms:modified xsi:type="dcterms:W3CDTF">2023-10-14T15:36:16Z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659E39CAFB0B4123B590329CFA85E46B_13</vt:lpwstr>
  </property>
</Properties>
</file>